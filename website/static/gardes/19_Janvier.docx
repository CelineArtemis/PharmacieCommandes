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19 Janvier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LOUIBA. Z.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LAID ZIDANE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DAHASSE.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frères SIOUDA N° 51 lot 78 04 chemins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BOUABIDA. T.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Avenue de la révolution, Cité Segheir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LAKHDARI.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BOUKHIAMA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KACI. Y.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LAAZIB OUMAAMAR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BRIZINI. L.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I.OUAZOUG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