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01 Mars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LOUIBA. Z.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LAID ZIDANE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BRAHMI. F.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09, Rue BOUMEDA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BELKACEM.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SIDI AHMED - Marché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TEMZI. F.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86 LOGTES BT C1 Promotion DJAMA (Derrière hôtel MADALA)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AGENCE ENDIMED.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1000 Logts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OUARI.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I.OUAZOUG TAKLEITH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