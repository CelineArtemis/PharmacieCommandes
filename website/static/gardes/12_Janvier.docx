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12 Janvier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BENKHALED.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DES FRERES KARA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OUAKOUCHE.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40, cité TOBBAL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MOUSSAOUI.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CITE SEGHIR A COTE EDEMIA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ADRAR.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TAGHZOUTH Route de l’Université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NAIT CHABANE.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SIMB à coté ZEPHIR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LAQUER.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TAKLEITH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