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68"/>
        </w:rPr>
        <w:t>PHARMACIE DE GARDE</w:t>
      </w:r>
    </w:p>
    <w:p>
      <w:pPr>
        <w:jc w:val="center"/>
      </w:pPr>
      <w:r>
        <w:rPr>
          <w:b/>
          <w:sz w:val="40"/>
        </w:rPr>
        <w:t>Vendredi 05 Avril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00"/>
        <w:gridCol w:w="1000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000"/>
          </w:tcPr>
          <w:p>
            <w:r>
              <w:rPr>
                <w:sz w:val="32"/>
              </w:rPr>
              <w:t>BENKHALED. Y.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RUE DES FRERES KARA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DAHASSE. S.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frères SIOUDA N° 51 lot 78 04 chemins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AIT-HAMMOUDA. N.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BT ACASIA RUE TIKHERROUBINE SIDI- AHMED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DJENNAOUI.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Prom Emir A.E.Kex Cité BRANDI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IMAATOUKEN. M.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200 Logts Bt N° 254 IHEDDADEN Route des AURES IHEDDADEN N° 35 Cité 220 Logts SOMACOB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TAFOUKT.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1.OUAZOUG ROUTE de TIZI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SAIDI.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140/600/06 BT D 1 N° 42SIDI ALI LABHAR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