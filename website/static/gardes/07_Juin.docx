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07 Juin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BENKHALED.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DES FRERES KARA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MAHMOUDI.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Lacifa Souk El Asser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NIGRO. L.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Promotion DJAMA Bt A1 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TIRAHCHE.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du stade AMRIW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OUARET. R.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l’Hôtel Royal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MAZROU.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REMLA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