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23 Février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BENKHALED. Y.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DES FRERES KARA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DJAFRI.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180/500 Logts BT cité zedma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DJAMA.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05 Juillet EPLF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OUADAH.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24, Chemin des crêtes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OUARET. R.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de l'Hotel Royal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RABOUHI.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Village TIZI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