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14 Juin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LOUIBA. Z.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LAID ZIDANE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ZOUAOUI. O.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de la liberte à cote UNAFA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OUGUERGUOUZ.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Avenue de L’ALN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MEHELEB. D.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24, Chemin des crêtes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AGENCE ENDIMED.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1000 Logts IHEDDADEN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BOUSSALEM.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600 Logtes IHEDDADEN BVD Krim Belkacem I.OUAZOUG BVD Krim Belkacem I.OUAZOUG Rsidence les Vergers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AINENNAS.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Batiment (A) 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