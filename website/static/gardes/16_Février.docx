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16 Février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BELFADEL. K.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42 Rue LARBI BEN’MHIDI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TIGHBIT.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CNS BT 1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OUGUERGUOUZ.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Avenue de L’ALN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MEHELEB. D.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Route du stade AMRIW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BELLABES. C 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220 Logts SOMACOB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BOUSSALEM.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1.OUAZOUG ROUTE de TIZI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AINENNAS.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Batiment (A) 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