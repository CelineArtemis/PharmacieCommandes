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15 Mars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BENYAHIA. O.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DU VIEILARD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DJELLOULI.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14 Rue DES AURES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LAKHDARI.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Segheir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TERKI. F.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Promo AOUCHICHE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NAIT CHABANE.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Route SIMB à coté ZEPHIR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KASMI.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des 600 logts lhaddaden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