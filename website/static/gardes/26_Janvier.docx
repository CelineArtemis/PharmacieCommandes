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26 Janvier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ABDELKRIM. Z.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LARBI TOUATI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MAHMOUDI.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Lacifa Souk El Asser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AIT-HAMMOUDA.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BT ACASIA RUE TIKHERROUBINE SIDI- AHMED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DJENNAOUI.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Prom Emir A.E.Kex Cité BRANDI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AISSAT.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300 Logts Bt 07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TAFOUKT.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des 600 logts lhaddaden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