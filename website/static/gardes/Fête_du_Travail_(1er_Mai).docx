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68"/>
        </w:rPr>
        <w:t>PHARMACIE DE GARDE</w:t>
      </w:r>
    </w:p>
    <w:p>
      <w:pPr>
        <w:jc w:val="center"/>
      </w:pPr>
      <w:r>
        <w:rPr>
          <w:b/>
          <w:sz w:val="40"/>
        </w:rPr>
        <w:t>Fête du Travail (1er Mai)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000"/>
        <w:gridCol w:w="1000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000"/>
          </w:tcPr>
          <w:p>
            <w:r>
              <w:rPr>
                <w:sz w:val="32"/>
              </w:rPr>
              <w:t>BENKHALED. Y.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RUE DES FRERES KARA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BRAHMI. F.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09, Rue BOUMEDA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ALIM. M.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Village AHRIK IGHIL ELBORDJ RESIDENCE ELHAMADIA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BELHABIB. A.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Promo AOUCHICHE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NAIT CHABANE. H.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Route SIMB à coté ZEPHIR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HACHMAOUI. S.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600 Logtes IHEDDADEN BVD Krim Belkacem I.OUAZOUG BVD Krim Belkacem I.OUAZOUG Rsidence les Vergers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SAIDI. A.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140/600/06 BT D 1 N° 42SIDI ALI LABHAR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