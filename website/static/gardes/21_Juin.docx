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21 Juin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BELFADEL.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42 Rue LARBI BEN’MHIDI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BRAHMI.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09, Rue BOUMEDA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LAKHDARI.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TERKI.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 l’Université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AISSAT.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300 Logts Bt 07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 xml:space="preserve"> KASMI.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 xml:space="preserve"> 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