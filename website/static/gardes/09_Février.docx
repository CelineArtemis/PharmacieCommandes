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Vendredi 09 Février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IBARISSEN.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06 RUE FRERES AKAOUT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ACHOUR. K.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3 ED 4 cite Nacera (Face à la Wilaya) Cité CNS BT 1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NIGRO. L.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Promotion DJAMA Bt A1 Cité Segheir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TIRACHE.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DJAMA T.OUZEMMOUR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MOKRANI.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Route de l’Hôtel Royal IHEDDADEN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MAZROU. K.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600 Logtes IHEDDADEN BVD Krim Belkacem I.OUAZOUG BVD Krim Belkacem I.OUAZOUG Rsidence les Vergers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SAIDI.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140/600/06 BT D 1 N° 42SIDI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