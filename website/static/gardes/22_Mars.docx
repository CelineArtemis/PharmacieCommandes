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22 Mars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IBARISSEN.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06 RUE FRERES AKAOUT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TAFOUKT. T.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AHMED BOUMEDA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MOUSSAOUI.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CITE SEGHIR A COTE EDEMIA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ADRAR.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de l’Université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KACI. Y.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LAAZIB OUMAAMAR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LAOUER.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REMLA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