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19 Avril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IBARISSEN.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06 RUE FRERES AKAOUT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TIGHBIT.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CNS BT 1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DJAMA.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05 Juillet EPLF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OUAHAD.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DIDOUCHE MOURAD Smina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AGENCE ENDIMED.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1000 Logts IHEDDADEN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RABOUHI.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des 600 logts lhaddaden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SAIDI.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140/600/06 BT D 1 N° 42SIDI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