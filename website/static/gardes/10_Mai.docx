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10 Mai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ABDELKRIM.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LARBI TOUATI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DJELLOULI.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14 Rue DES AURES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MOUSSAOUI.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CITE SEGHIR A COTE EDEMIA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ADRAR.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TAGHZOUTH Route de l’Université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AISSAT.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300 Logts Bt 07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LAOUER.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