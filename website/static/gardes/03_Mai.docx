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68"/>
        </w:rPr>
        <w:t>PHARMACIE DE GARDE</w:t>
      </w:r>
    </w:p>
    <w:p>
      <w:pPr>
        <w:jc w:val="center"/>
      </w:pPr>
      <w:r>
        <w:rPr>
          <w:b/>
          <w:sz w:val="40"/>
        </w:rPr>
        <w:t>Vendredi 03 Mai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00"/>
        <w:gridCol w:w="10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rPr>
                <w:sz w:val="32"/>
              </w:rPr>
              <w:t>LOUIBA. Z.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RUE LAID ZIDANE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CHEKROUNE. S.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300 Logets Nacéria à coté AADAL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LAKHDARI. N.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Segheir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TERKI. F.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Route de l’Université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KACI. Y.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LAAZIB OUMAAMAR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KASMI. H.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1.OUAZOUG ROUTE de TIZI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AINENNAS. H.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Batiment (A) SIDI ALI LABHAR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