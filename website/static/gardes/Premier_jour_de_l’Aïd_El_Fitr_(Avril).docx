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68"/>
        </w:rPr>
        <w:t>PHARMACIE DE GARDE</w:t>
      </w:r>
    </w:p>
    <w:p>
      <w:pPr>
        <w:jc w:val="center"/>
      </w:pPr>
      <w:r>
        <w:rPr>
          <w:b/>
          <w:sz w:val="40"/>
        </w:rPr>
        <w:t>Premier jour de l’Aïd El Fitr (Avril)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000"/>
        <w:gridCol w:w="1000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000"/>
          </w:tcPr>
          <w:p>
            <w:r>
              <w:rPr>
                <w:sz w:val="32"/>
              </w:rPr>
              <w:t>LOUIBA. Z.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RUE LAID ZIDANE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MAHMOUDI. M.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Lacifa Souk El Asser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TAFOUKT. A.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BVD KRIM BELKACEM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ZAIDI. C.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Cité DJAMA T.OUZEMMOUR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MOKRANI. H.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Route des AURES IHEDDADEN N° 35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RABHI. M.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Village TIZI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AINENNAS. H.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Batiment (A) SIDI ALI LABHAR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