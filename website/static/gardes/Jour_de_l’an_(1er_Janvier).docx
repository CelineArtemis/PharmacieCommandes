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Jour de l’an (1er Janvier)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IBARISSEN.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06 RUE FRERES AKAOUT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DJELLOULI.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14 Rue DES AURES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ALIM.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Village AHRIK IGHIL ELBORDJ RESIDENCE ELHAMADIA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BELHABIB.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Promo AOUCHICHE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AGENCE ENDIMED SAIDANI.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1000 Logts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HACHMAOUI.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Village TIZI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