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68"/>
        </w:rPr>
        <w:t>PHARMACIE DE GARDE</w:t>
      </w:r>
    </w:p>
    <w:p>
      <w:pPr>
        <w:jc w:val="center"/>
      </w:pPr>
      <w:r>
        <w:rPr>
          <w:b/>
          <w:sz w:val="40"/>
        </w:rPr>
        <w:t>Vendredi 31 Mai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00"/>
        <w:gridCol w:w="10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rPr>
                <w:sz w:val="32"/>
              </w:rPr>
              <w:t>BELFADEL. K.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42 Rue LARBI BEN’MHIDI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DAHASSE. S.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frères SIOUDA N° 51 lot 78 04 chemins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TAFOUKT.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BVD KRIM BELKACEM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ZAIDI. C.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DJAMA T.OUZEMMOUR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BELLABES. C.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220 Logts SOMACOB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RABHI. M.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des 600 logts lhaddaden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AINENNAS. H.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Batiment (A) SIDI ALI LABHAR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