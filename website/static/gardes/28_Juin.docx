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28 Juin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BENKHALED. Y.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DES FRERES KARA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CHEKROUNE.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300 Logets Nacéria à coté AADAL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MOUSSAOUI.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CITE SEGHIR A COTE EDEMIA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ADRAR.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TAGHZOUTH Route de l’Université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IMATOUKEN.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200 Logts Bt N° 254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LAOUER.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Village TIZI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